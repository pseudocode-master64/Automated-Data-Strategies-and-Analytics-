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ECO 330T: THE EVOLUTION OF ECON THOUGHT</w:t>
      </w:r>
      <w:r>
        <w:rPr>
          <w:sz w:val="24"/>
        </w:rPr>
        <w:br/>
        <w:t>任课教授：Wayne Geerling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教授授课水平：1.0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教授有很强的澳洲口音，考试是些essay，全靠理解 </w:t>
        <w:br/>
      </w:r>
    </w:p>
    <w:p>
      <w:r>
        <w:rPr>
          <w:b/>
          <w:sz w:val="24"/>
        </w:rPr>
        <w:t>HS 301: INTRO TO HEALTH AND SOCIETY</w:t>
      </w:r>
      <w:r>
        <w:rPr>
          <w:sz w:val="24"/>
        </w:rPr>
        <w:br/>
        <w:t>任课教授：Steph Osbakken,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 不好说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很好的课。Health and Society的必修专业课，作为一门社科课，对公共卫生有兴趣的可以参加。总体阅读量有一点但是读起来不会很枯燥。教授很愿意记学生的名字和office hour交流，虽然是大课但是上课的时候和学生交流频率很高。 </w:t>
        <w:br/>
      </w:r>
    </w:p>
    <w:p>
      <w:r>
        <w:rPr>
          <w:b/>
          <w:sz w:val="24"/>
        </w:rPr>
        <w:t>MUS-307: JAZZ APPRECIATION</w:t>
      </w:r>
      <w:r>
        <w:rPr>
          <w:sz w:val="24"/>
        </w:rPr>
        <w:br/>
        <w:t>任课教授：Sailors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95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轻松水课 </w:t>
        <w:br/>
      </w:r>
    </w:p>
    <w:p>
      <w:r>
        <w:rPr>
          <w:b/>
          <w:sz w:val="24"/>
        </w:rPr>
        <w:t>ECO 320L: MACROECONOMIC THEORY</w:t>
      </w:r>
      <w:r>
        <w:rPr>
          <w:sz w:val="24"/>
        </w:rPr>
        <w:br/>
        <w:t>任课教授：Andreas Mueller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教授口齿清晰程度：1.0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作业难度：1.0</w:t>
      </w:r>
    </w:p>
    <w:p>
      <w:pPr>
        <w:pStyle w:val="ListBullet"/>
      </w:pPr>
      <w:r>
        <w:rPr>
          <w:sz w:val="24"/>
        </w:rPr>
        <w:t>考试难度：1.0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工作量很小的一门宏观，2 problem sets, 2 midterms, 1 final。有课本但不会强制阅读，作业只会在midterm前due。教授讲课非常好，上课认真听就不会有问题。强烈推荐！ </w:t>
        <w:br/>
      </w:r>
    </w:p>
    <w:p>
      <w:r>
        <w:rPr>
          <w:b/>
          <w:sz w:val="24"/>
        </w:rPr>
        <w:t>ECO 353M: EMPIRICAL PUBLIC ECONOMICS</w:t>
      </w:r>
      <w:r>
        <w:rPr>
          <w:sz w:val="24"/>
        </w:rPr>
        <w:br/>
        <w:t xml:space="preserve">任课教授：David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好，很好，非常好 </w:t>
        <w:br/>
      </w:r>
    </w:p>
    <w:p>
      <w:r>
        <w:rPr>
          <w:b/>
          <w:sz w:val="24"/>
        </w:rPr>
        <w:t>ECO441K: INTRODUCTION TO ECONOMETRICS</w:t>
      </w:r>
      <w:r>
        <w:rPr>
          <w:sz w:val="24"/>
        </w:rPr>
        <w:br/>
        <w:t xml:space="preserve">任课教授：Xu, Haiqing 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挺好的，会一点基本的数据知识就比较简单 </w:t>
        <w:br/>
      </w:r>
    </w:p>
    <w:p>
      <w:r>
        <w:rPr>
          <w:b/>
          <w:sz w:val="24"/>
        </w:rPr>
        <w:t>ANT307: ANTHROPOLOGY</w:t>
      </w:r>
      <w:r>
        <w:rPr>
          <w:sz w:val="24"/>
        </w:rPr>
        <w:br/>
        <w:t>任课教授：Slotta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90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要读很多很多很多文章。。 </w:t>
        <w:br/>
      </w:r>
    </w:p>
    <w:p>
      <w:r>
        <w:rPr>
          <w:b/>
          <w:sz w:val="24"/>
        </w:rPr>
        <w:t>PSY 352P: PSYCHOPATHOLOGY</w:t>
      </w:r>
      <w:r>
        <w:rPr>
          <w:sz w:val="24"/>
        </w:rPr>
        <w:br/>
        <w:t>任课教授：Dr. Caryn</w:t>
        <w:br/>
        <w:t>授课形式：线上</w:t>
        <w:br/>
        <w:t>上该课的学期：Fall 2023</w:t>
        <w:br/>
      </w:r>
      <w:r>
        <w:rPr>
          <w:b/>
          <w:sz w:val="24"/>
        </w:rPr>
        <w:t>Expected Letter Grade: A/A-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课程阅读量：4.0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挺好的课，讲得蛮清楚的。考试是open book open note, 好好看lecture和reading没太大问题。 </w:t>
        <w:br/>
      </w:r>
    </w:p>
    <w:p>
      <w:r>
        <w:rPr>
          <w:b/>
          <w:sz w:val="24"/>
        </w:rPr>
        <w:t>ECO320L: MACROECONOMIC THEORY</w:t>
      </w:r>
      <w:r>
        <w:rPr>
          <w:sz w:val="24"/>
        </w:rPr>
        <w:br/>
        <w:t>任课教授：Stephano Eusepi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教授授课水平：2.0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听讲课不如看ppt </w:t>
        <w:br/>
      </w:r>
    </w:p>
    <w:p>
      <w:r>
        <w:rPr>
          <w:b/>
          <w:sz w:val="24"/>
        </w:rPr>
        <w:t>ECO 371M: OUTSIDE THE MARKET</w:t>
      </w:r>
      <w:r>
        <w:rPr>
          <w:sz w:val="24"/>
        </w:rPr>
        <w:br/>
        <w:t>任课教授：Thomas Wiseman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A➕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Hour：2.0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课程作业量：1.0</w:t>
      </w:r>
    </w:p>
    <w:p>
      <w:pPr>
        <w:pStyle w:val="ListBullet"/>
      </w:pPr>
      <w:r>
        <w:rPr>
          <w:sz w:val="24"/>
        </w:rPr>
        <w:t>课程阅读量：2.0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考试难度：2.0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教授授课水平：5.0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上课听讲，再就看看书，没有难度 </w:t>
        <w:br/>
      </w:r>
    </w:p>
    <w:p>
      <w:r>
        <w:rPr>
          <w:b/>
          <w:sz w:val="24"/>
        </w:rPr>
        <w:t>ECO 354K: INTRODUCTORY GAME THEORY</w:t>
      </w:r>
      <w:r>
        <w:rPr>
          <w:sz w:val="24"/>
        </w:rPr>
        <w:br/>
        <w:t>任课教授：Caroline D</w:t>
        <w:br/>
        <w:t>授课形式：线下</w:t>
        <w:br/>
        <w:t>上该课的学期：Spring 2023</w:t>
        <w:br/>
      </w:r>
      <w:r>
        <w:rPr>
          <w:b/>
          <w:sz w:val="24"/>
        </w:rPr>
        <w:t>Expected Letter Grade: 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Hour：5.0</w:t>
      </w:r>
    </w:p>
    <w:p>
      <w:pPr>
        <w:pStyle w:val="ListBullet"/>
      </w:pPr>
      <w:r>
        <w:rPr>
          <w:sz w:val="24"/>
        </w:rPr>
        <w:t>教授口齿清晰程度：2.0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考试难度：5.0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教授是法式英音，语速也很快，上课听讲有一定压力。如果说有什么能力对这门课最重要，那就是聪明。思维和反应速度要快，否则考试做不完的，作业也会很痛苦。基本不涉及经济知识（除了expected utility），数学需要基本的概率论和微积分，然后就是靠脑子了。这门课推荐硕博想读经济/应数的同学上。 </w:t>
        <w:br/>
      </w:r>
    </w:p>
    <w:p>
      <w:r>
        <w:rPr>
          <w:b/>
          <w:sz w:val="24"/>
        </w:rPr>
        <w:t>ANS 392C: INTRODUCTION TO CHINA</w:t>
      </w:r>
      <w:r>
        <w:rPr>
          <w:sz w:val="24"/>
        </w:rPr>
        <w:br/>
        <w:t>任课教授：Chiu-mi Lai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B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教授口齿清晰程度：4.0</w:t>
      </w:r>
    </w:p>
    <w:p>
      <w:pPr>
        <w:pStyle w:val="ListBullet"/>
      </w:pPr>
      <w:r>
        <w:rPr>
          <w:sz w:val="24"/>
        </w:rPr>
        <w:t>课程作业量：3.0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作业难度：4.0</w:t>
      </w:r>
    </w:p>
    <w:p>
      <w:pPr>
        <w:pStyle w:val="ListBullet"/>
      </w:pPr>
      <w:r>
        <w:rPr>
          <w:sz w:val="24"/>
        </w:rPr>
        <w:t>考试难度：4.0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Attendance：不记录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不建议上 grading is a myth 我用了第一个pass and fail的机会 </w:t>
        <w:br/>
      </w:r>
    </w:p>
    <w:p>
      <w:r>
        <w:rPr>
          <w:b/>
          <w:sz w:val="24"/>
        </w:rPr>
        <w:t>ECO304K: ECON</w:t>
      </w:r>
      <w:r>
        <w:rPr>
          <w:sz w:val="24"/>
        </w:rPr>
        <w:br/>
        <w:t>任课教授：Dr. Fourmy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Hour：1.0</w:t>
      </w:r>
    </w:p>
    <w:p>
      <w:pPr>
        <w:pStyle w:val="ListBullet"/>
      </w:pPr>
      <w:r>
        <w:rPr>
          <w:sz w:val="24"/>
        </w:rPr>
        <w:t>教授口齿清晰程度：3.0</w:t>
      </w:r>
    </w:p>
    <w:p>
      <w:pPr>
        <w:pStyle w:val="ListBullet"/>
      </w:pPr>
      <w:r>
        <w:rPr>
          <w:sz w:val="24"/>
        </w:rPr>
        <w:t>课程作业量：4.0</w:t>
      </w:r>
    </w:p>
    <w:p>
      <w:pPr>
        <w:pStyle w:val="ListBullet"/>
      </w:pPr>
      <w:r>
        <w:rPr>
          <w:sz w:val="24"/>
        </w:rPr>
        <w:t>课程阅读量：3.0</w:t>
      </w:r>
    </w:p>
    <w:p>
      <w:pPr>
        <w:pStyle w:val="ListBullet"/>
      </w:pPr>
      <w:r>
        <w:rPr>
          <w:sz w:val="24"/>
        </w:rPr>
        <w:t>作业难度：3.0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Recording：有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Credit：有</w:t>
      </w:r>
    </w:p>
    <w:p>
      <w:pPr>
        <w:pStyle w:val="ListBullet"/>
      </w:pPr>
      <w:r>
        <w:rPr>
          <w:sz w:val="24"/>
        </w:rPr>
        <w:t>教授授课水平：3.0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挺好的 </w:t>
        <w:br/>
      </w:r>
    </w:p>
    <w:p>
      <w:r>
        <w:rPr>
          <w:b/>
          <w:sz w:val="24"/>
        </w:rPr>
        <w:t>J610D: JAPANESE</w:t>
      </w:r>
      <w:r>
        <w:rPr>
          <w:sz w:val="24"/>
        </w:rPr>
        <w:br/>
        <w:t>任课教授：Duffey</w:t>
        <w:br/>
        <w:t>授课形式：线下</w:t>
        <w:br/>
        <w:t>上该课的学期：Fall 2023</w:t>
        <w:br/>
      </w:r>
      <w:r>
        <w:rPr>
          <w:b/>
          <w:sz w:val="24"/>
        </w:rPr>
        <w:t>Expected Letter Grade: N/A</w:t>
      </w:r>
      <w:r>
        <w:rPr>
          <w:sz w:val="24"/>
        </w:rPr>
        <w:br/>
        <w:t>评分：</w:t>
      </w:r>
    </w:p>
    <w:p/>
    <w:p>
      <w:pPr>
        <w:pStyle w:val="ListBullet"/>
      </w:pPr>
      <w:r>
        <w:rPr>
          <w:sz w:val="24"/>
        </w:rPr>
        <w:t>教授Office Hour：3.0</w:t>
      </w:r>
    </w:p>
    <w:p>
      <w:pPr>
        <w:pStyle w:val="ListBullet"/>
      </w:pPr>
      <w:r>
        <w:rPr>
          <w:sz w:val="24"/>
        </w:rPr>
        <w:t>教授口齿清晰程度：5.0</w:t>
      </w:r>
    </w:p>
    <w:p>
      <w:pPr>
        <w:pStyle w:val="ListBullet"/>
      </w:pPr>
      <w:r>
        <w:rPr>
          <w:sz w:val="24"/>
        </w:rPr>
        <w:t>课程作业量：2.0</w:t>
      </w:r>
    </w:p>
    <w:p>
      <w:pPr>
        <w:pStyle w:val="ListBullet"/>
      </w:pPr>
      <w:r>
        <w:rPr>
          <w:sz w:val="24"/>
        </w:rPr>
        <w:t>课程阅读量：1.0</w:t>
      </w:r>
    </w:p>
    <w:p>
      <w:pPr>
        <w:pStyle w:val="ListBullet"/>
      </w:pPr>
      <w:r>
        <w:rPr>
          <w:sz w:val="24"/>
        </w:rPr>
        <w:t>作业难度：2.0</w:t>
      </w:r>
    </w:p>
    <w:p>
      <w:pPr>
        <w:pStyle w:val="ListBullet"/>
      </w:pPr>
      <w:r>
        <w:rPr>
          <w:sz w:val="24"/>
        </w:rPr>
        <w:t>考试难度：3.0</w:t>
      </w:r>
    </w:p>
    <w:p>
      <w:pPr>
        <w:pStyle w:val="ListBullet"/>
      </w:pPr>
      <w:r>
        <w:rPr>
          <w:sz w:val="24"/>
        </w:rPr>
        <w:t>Lecture Recording：无</w:t>
      </w:r>
    </w:p>
    <w:p>
      <w:pPr>
        <w:pStyle w:val="ListBullet"/>
      </w:pPr>
      <w:r>
        <w:rPr>
          <w:sz w:val="24"/>
        </w:rPr>
        <w:t>Lecture Attendance：记录</w:t>
      </w:r>
    </w:p>
    <w:p>
      <w:pPr>
        <w:pStyle w:val="ListBullet"/>
      </w:pPr>
      <w:r>
        <w:rPr>
          <w:sz w:val="24"/>
        </w:rPr>
        <w:t>Discussion Session：无</w:t>
      </w:r>
    </w:p>
    <w:p>
      <w:pPr>
        <w:pStyle w:val="ListBullet"/>
      </w:pPr>
      <w:r>
        <w:rPr>
          <w:sz w:val="24"/>
        </w:rPr>
        <w:t>Extra Credit：无</w:t>
      </w:r>
    </w:p>
    <w:p>
      <w:pPr>
        <w:pStyle w:val="ListBullet"/>
      </w:pPr>
      <w:r>
        <w:rPr>
          <w:sz w:val="24"/>
        </w:rPr>
        <w:t>教授授课水平：4.0</w:t>
      </w:r>
    </w:p>
    <w:p>
      <w:pPr>
        <w:spacing w:before="0"/>
      </w:pPr>
      <w:r>
        <w:rPr>
          <w:sz w:val="24"/>
        </w:rPr>
        <w:t>详细评价/建议：</w:t>
      </w:r>
    </w:p>
    <w:p/>
    <w:p>
      <w:pPr>
        <w:pStyle w:val="ListBullet"/>
      </w:pPr>
      <w:r>
        <w:rPr>
          <w:sz w:val="24"/>
        </w:rPr>
        <w:t xml:space="preserve">非常好， 学日语的同学就选Duffey 先生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