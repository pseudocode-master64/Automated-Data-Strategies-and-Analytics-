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ACC364: FUNDAMENTALS OF TAXATION</w:t>
      </w:r>
      <w:r>
        <w:rPr>
          <w:sz w:val="24"/>
        </w:rPr>
        <w:br/>
        <w:t>任课教授：Benalp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B+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课程作业量：5.0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太难了根本看不懂书，课一定要去上，一定要预习，不然上课绝对听不懂，最好每节课上完之后对应的reading都读完，不然考试那一天会完蛋的 </w:t>
        <w:br/>
      </w:r>
    </w:p>
    <w:p>
      <w:r>
        <w:rPr>
          <w:b/>
          <w:sz w:val="24"/>
        </w:rPr>
        <w:t>ARH 301: INTRODUCTION TO VISUAL ARTS</w:t>
      </w:r>
      <w:r>
        <w:rPr>
          <w:sz w:val="24"/>
        </w:rPr>
        <w:br/>
        <w:t>任课教授：Dr. Ann</w:t>
        <w:br/>
        <w:t>授课形式：线上+线下</w:t>
        <w:br/>
        <w:t>上该课的学期：Fall 2023</w:t>
        <w:br/>
      </w:r>
      <w:r>
        <w:rPr>
          <w:b/>
          <w:sz w:val="24"/>
        </w:rPr>
        <w:t>Expected Letter Grade: B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没有作业 workload很低 考试open notes 但是要记得东西很多 如果只是上VAPA不建议选这个课 </w:t>
        <w:br/>
      </w:r>
    </w:p>
    <w:p>
      <w:r>
        <w:rPr>
          <w:b/>
          <w:sz w:val="24"/>
        </w:rPr>
        <w:t>ECO 330T: THE EVOLUTION OF ECON THOUGHT</w:t>
      </w:r>
      <w:r>
        <w:rPr>
          <w:sz w:val="24"/>
        </w:rPr>
        <w:br/>
        <w:t>任课教授：Wayne Geerling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教授口齿清晰程度：1.0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教授授课水平：1.0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教授有很强的澳洲口音，考试是些essay，全靠理解 </w:t>
        <w:br/>
      </w:r>
    </w:p>
    <w:p>
      <w:r>
        <w:rPr>
          <w:b/>
          <w:sz w:val="24"/>
        </w:rPr>
        <w:t>CS 371N: NATURAL LANGUAGE PROCESSING</w:t>
      </w:r>
      <w:r>
        <w:rPr>
          <w:sz w:val="24"/>
        </w:rPr>
        <w:br/>
        <w:t>任课教授：Gregory Durrett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B+/A-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对于拥有较好Python与机器学习基础，且对自然语言处理有兴趣的同学推荐；不推荐上完CS 331 Algorithm就不想再见到任何数学符号的人上 </w:t>
        <w:br/>
      </w:r>
    </w:p>
    <w:p>
      <w:r>
        <w:rPr>
          <w:b/>
          <w:sz w:val="24"/>
        </w:rPr>
        <w:t>CS 363M: INTRODUCTION TO MACHINE LEARNING I</w:t>
      </w:r>
      <w:r>
        <w:rPr>
          <w:sz w:val="24"/>
        </w:rPr>
        <w:br/>
        <w:t>任课教授：Angie Beasley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非常轻松愉快的CS UDE，且每学期一般开设三个section，因此特别适合搭配OS / Concurrency / Graphics等高难度UD食用；应做好一定量美高水平数学运算的准备 </w:t>
        <w:br/>
      </w:r>
    </w:p>
    <w:p>
      <w:r>
        <w:rPr>
          <w:b/>
          <w:sz w:val="24"/>
        </w:rPr>
        <w:t>MAN 327: INNOVATION/ENTREPRENEURSHIP</w:t>
      </w:r>
      <w:r>
        <w:rPr>
          <w:sz w:val="24"/>
        </w:rPr>
        <w:br/>
        <w:t>任课教授：Melissa Murphy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Entrepreneurship minor必修课，上她的课很享受，有presentation </w:t>
        <w:br/>
      </w:r>
    </w:p>
    <w:p>
      <w:r>
        <w:rPr>
          <w:b/>
          <w:sz w:val="24"/>
        </w:rPr>
        <w:t>CMS 334K: NONVERBAL COMMUNICATION</w:t>
      </w:r>
      <w:r>
        <w:rPr>
          <w:sz w:val="24"/>
        </w:rPr>
        <w:br/>
        <w:t>任课教授：Rene Dailey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考试考得很细，需要好好读reading；PPT不上传Canvas；教授回邮件很快 </w:t>
        <w:br/>
      </w:r>
    </w:p>
    <w:p>
      <w:r>
        <w:rPr>
          <w:b/>
          <w:sz w:val="24"/>
        </w:rPr>
        <w:t>M362K: PROBABILITY</w:t>
      </w:r>
      <w:r>
        <w:rPr>
          <w:sz w:val="24"/>
        </w:rPr>
        <w:br/>
        <w:t>任课教授：Hector Lomeli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教授口齿清晰程度：1.0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别上了 换人吧 </w:t>
        <w:br/>
      </w:r>
    </w:p>
    <w:p>
      <w:r>
        <w:rPr>
          <w:b/>
          <w:sz w:val="24"/>
        </w:rPr>
        <w:t>CMS 332K: THEORIES OF PERSUASION</w:t>
      </w:r>
      <w:r>
        <w:rPr>
          <w:sz w:val="24"/>
        </w:rPr>
        <w:br/>
        <w:t>任课教授：Mcglone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lecture节奏比较慢，可以适当划水/翘课（x）；两周一个quiz，需要仔细读reading </w:t>
        <w:br/>
      </w:r>
    </w:p>
    <w:p>
      <w:r>
        <w:rPr>
          <w:b/>
          <w:sz w:val="24"/>
        </w:rPr>
        <w:t xml:space="preserve">CH381M: ADVANCED ANALYTICAL CHEMISTRY </w:t>
      </w:r>
      <w:r>
        <w:rPr>
          <w:sz w:val="24"/>
        </w:rPr>
        <w:br/>
        <w:t>任课教授：Hang Ren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Good </w:t>
        <w:br/>
      </w:r>
    </w:p>
    <w:p>
      <w:r>
        <w:rPr>
          <w:b/>
          <w:sz w:val="24"/>
        </w:rPr>
        <w:t xml:space="preserve">BCH 395J: GENES/GENOMES/GENETICS EXPRESSION </w:t>
      </w:r>
      <w:r>
        <w:rPr>
          <w:sz w:val="24"/>
        </w:rPr>
        <w:br/>
        <w:t>任课教授：Rick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Very good useful but challenging </w:t>
        <w:br/>
      </w:r>
    </w:p>
    <w:p>
      <w:r>
        <w:rPr>
          <w:b/>
          <w:sz w:val="24"/>
        </w:rPr>
        <w:t>313F: VOICE AND MOVEMENT 1</w:t>
      </w:r>
      <w:r>
        <w:rPr>
          <w:sz w:val="24"/>
        </w:rPr>
        <w:br/>
        <w:t>任课教授：Christin Davis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不是社牛不要上 </w:t>
        <w:br/>
      </w:r>
    </w:p>
    <w:p>
      <w:r>
        <w:rPr>
          <w:b/>
          <w:sz w:val="24"/>
        </w:rPr>
        <w:t>UGS 303: NEWS LITERACY</w:t>
      </w:r>
      <w:r>
        <w:rPr>
          <w:sz w:val="24"/>
        </w:rPr>
        <w:br/>
        <w:t>任课教授：Stephen D.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 （不好说）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挺好的课 有讲conspiracy theories，fake news，信息的筛选等等互联网时代对待新闻和信息的态度以及观点。作为ugs挺好玩的 </w:t>
        <w:br/>
      </w:r>
    </w:p>
    <w:p>
      <w:r>
        <w:rPr>
          <w:b/>
          <w:sz w:val="24"/>
        </w:rPr>
        <w:t>HS 301: INTRO TO HEALTH AND SOCIETY</w:t>
      </w:r>
      <w:r>
        <w:rPr>
          <w:sz w:val="24"/>
        </w:rPr>
        <w:br/>
        <w:t>任课教授：Steph Osbakken,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 不好说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很好的课。Health and Society的必修专业课，作为一门社科课，对公共卫生有兴趣的可以参加。总体阅读量有一点但是读起来不会很枯燥。教授很愿意记学生的名字和office hour交流，虽然是大课但是上课的时候和学生交流频率很高。 </w:t>
        <w:br/>
      </w:r>
    </w:p>
    <w:p>
      <w:r>
        <w:rPr>
          <w:b/>
          <w:sz w:val="24"/>
        </w:rPr>
        <w:t>M 365D: REAL ANALYSIS II</w:t>
      </w:r>
      <w:r>
        <w:rPr>
          <w:sz w:val="24"/>
        </w:rPr>
        <w:br/>
        <w:t>任课教授：William Beckner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教授授课水平：1.0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老爷子不知道还能再教几年，课上听不懂一点，我们觉得难如天书的东西在他来看就像1+1=2那样简单吧，全靠自己课后学。打分系统很迷，但A率不低。如果很想学高阶的实分析，建议365C拿A，然后秋季申graduate的381C。这门课并不是很有用。 </w:t>
        <w:br/>
      </w:r>
    </w:p>
    <w:p>
      <w:r>
        <w:rPr>
          <w:b/>
          <w:sz w:val="24"/>
        </w:rPr>
        <w:t>MUS-307: JAZZ APPRECIATION</w:t>
      </w:r>
      <w:r>
        <w:rPr>
          <w:sz w:val="24"/>
        </w:rPr>
        <w:br/>
        <w:t>任课教授：Sailors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95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轻松水课 </w:t>
        <w:br/>
      </w:r>
    </w:p>
    <w:p>
      <w:r>
        <w:rPr>
          <w:b/>
          <w:sz w:val="24"/>
        </w:rPr>
        <w:t>ECO 320L: MACROECONOMIC THEORY</w:t>
      </w:r>
      <w:r>
        <w:rPr>
          <w:sz w:val="24"/>
        </w:rPr>
        <w:br/>
        <w:t>任课教授：Andreas Mueller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教授口齿清晰程度：1.0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工作量很小的一门宏观，2 problem sets, 2 midterms, 1 final。有课本但不会强制阅读，作业只会在midterm前due。教授讲课非常好，上课认真听就不会有问题。强烈推荐！ </w:t>
        <w:br/>
      </w:r>
    </w:p>
    <w:p>
      <w:r>
        <w:rPr>
          <w:b/>
          <w:sz w:val="24"/>
        </w:rPr>
        <w:t>STATS 301: INTRODUCTION TO DATA SCIENCE</w:t>
      </w:r>
      <w:r>
        <w:rPr>
          <w:sz w:val="24"/>
        </w:rPr>
        <w:br/>
        <w:t>任课教授：Bolfarine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必修课，这个professor不错，备考记得读textbook </w:t>
        <w:br/>
      </w:r>
    </w:p>
    <w:p>
      <w:r>
        <w:rPr>
          <w:b/>
          <w:sz w:val="24"/>
        </w:rPr>
        <w:t>EE 464: SENIOR DESIGN</w:t>
      </w:r>
      <w:r>
        <w:rPr>
          <w:sz w:val="24"/>
        </w:rPr>
        <w:br/>
        <w:t xml:space="preserve">任课教授：Saad </w:t>
        <w:br/>
        <w:t>授课形式：线上+线下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毕设第二学期基本没课，有手就行 </w:t>
        <w:br/>
      </w:r>
    </w:p>
    <w:p>
      <w:r>
        <w:rPr>
          <w:b/>
          <w:sz w:val="24"/>
        </w:rPr>
        <w:t>FIN 374C: VALUATION</w:t>
      </w:r>
      <w:r>
        <w:rPr>
          <w:sz w:val="24"/>
        </w:rPr>
        <w:br/>
        <w:t>任课教授：Michael Sury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课程作业量：5.0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如果要搞ib那这节课非常有用，教授是ex banker所以一切内容都会在工作上非常有用 </w:t>
        <w:br/>
      </w:r>
    </w:p>
    <w:p>
      <w:r>
        <w:rPr>
          <w:b/>
          <w:sz w:val="24"/>
        </w:rPr>
        <w:t>ECO 353M: EMPIRICAL PUBLIC ECONOMICS</w:t>
      </w:r>
      <w:r>
        <w:rPr>
          <w:sz w:val="24"/>
        </w:rPr>
        <w:br/>
        <w:t xml:space="preserve">任课教授：David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好，很好，非常好 </w:t>
        <w:br/>
      </w:r>
    </w:p>
    <w:p>
      <w:r>
        <w:rPr>
          <w:b/>
          <w:sz w:val="24"/>
        </w:rPr>
        <w:t xml:space="preserve">63340: MUSIC, IDENTITY AND DIFFERENCES </w:t>
      </w:r>
      <w:r>
        <w:rPr>
          <w:sz w:val="24"/>
        </w:rPr>
        <w:br/>
        <w:t>任课教授：Sonia Tamar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B+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积分型算分法比较疑惑，一定要仔细看rubric并问清楚老师。总共有很多篇essay，但是每个人只用选三个。上课不允许看电脑看手机。 </w:t>
        <w:br/>
      </w:r>
    </w:p>
    <w:p>
      <w:r>
        <w:rPr>
          <w:b/>
          <w:sz w:val="24"/>
        </w:rPr>
        <w:t>ECO441K: INTRODUCTION TO ECONOMETRICS</w:t>
      </w:r>
      <w:r>
        <w:rPr>
          <w:sz w:val="24"/>
        </w:rPr>
        <w:br/>
        <w:t xml:space="preserve">任课教授：Xu, Haiqing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挺好的，会一点基本的数据知识就比较简单 </w:t>
        <w:br/>
      </w:r>
    </w:p>
    <w:p>
      <w:r>
        <w:rPr>
          <w:b/>
          <w:sz w:val="24"/>
        </w:rPr>
        <w:t>ANT307: ANTHROPOLOGY</w:t>
      </w:r>
      <w:r>
        <w:rPr>
          <w:sz w:val="24"/>
        </w:rPr>
        <w:br/>
        <w:t>任课教授：Slotta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90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要读很多很多很多文章。。 </w:t>
        <w:br/>
      </w:r>
    </w:p>
    <w:p>
      <w:r>
        <w:rPr>
          <w:b/>
          <w:sz w:val="24"/>
        </w:rPr>
        <w:t>EE316: DIGITAL LOGIC DESIGN</w:t>
      </w:r>
      <w:r>
        <w:rPr>
          <w:sz w:val="24"/>
        </w:rPr>
        <w:br/>
        <w:t>任课教授：Cuevas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B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讲的是真的烂，别上。 </w:t>
        <w:br/>
      </w:r>
    </w:p>
    <w:p>
      <w:r>
        <w:rPr>
          <w:b/>
          <w:sz w:val="24"/>
        </w:rPr>
        <w:t>55105: SEQ SERIES AND MULTIVAR CALC</w:t>
      </w:r>
      <w:r>
        <w:rPr>
          <w:sz w:val="24"/>
        </w:rPr>
        <w:br/>
        <w:t>任课教授：Mills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还不错的 属于是数学课里面比较好的 </w:t>
        <w:br/>
      </w:r>
    </w:p>
    <w:p>
      <w:r>
        <w:rPr>
          <w:b/>
          <w:sz w:val="24"/>
        </w:rPr>
        <w:t xml:space="preserve">CS330E: ELEMENTS OF SOFTWARE ENGINEERING </w:t>
      </w:r>
      <w:r>
        <w:rPr>
          <w:sz w:val="24"/>
        </w:rPr>
        <w:br/>
        <w:t>任课教授：Fares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对往sde方向走的非cs同学很重要 </w:t>
        <w:br/>
      </w:r>
    </w:p>
    <w:p>
      <w:r>
        <w:rPr>
          <w:b/>
          <w:sz w:val="24"/>
        </w:rPr>
        <w:t>PSY 352P: PSYCHOPATHOLOGY</w:t>
      </w:r>
      <w:r>
        <w:rPr>
          <w:sz w:val="24"/>
        </w:rPr>
        <w:br/>
        <w:t>任课教授：Dr. Caryn</w:t>
        <w:br/>
        <w:t>授课形式：线上</w:t>
        <w:br/>
        <w:t>上该课的学期：Fall 2023</w:t>
        <w:br/>
      </w:r>
      <w:r>
        <w:rPr>
          <w:b/>
          <w:sz w:val="24"/>
        </w:rPr>
        <w:t>Expected Letter Grade: A/A-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挺好的课，讲得蛮清楚的。考试是open book open note, 好好看lecture和reading没太大问题。 </w:t>
        <w:br/>
      </w:r>
    </w:p>
    <w:p>
      <w:r>
        <w:rPr>
          <w:b/>
          <w:sz w:val="24"/>
        </w:rPr>
        <w:t>CH390K: MATERIALS CHEMISTRY</w:t>
      </w:r>
      <w:r>
        <w:rPr>
          <w:sz w:val="24"/>
        </w:rPr>
        <w:br/>
        <w:t>任课教授：Dr. Aubrey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教授口齿清晰程度：1.0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无 </w:t>
        <w:br/>
      </w:r>
    </w:p>
    <w:p>
      <w:r>
        <w:rPr>
          <w:b/>
          <w:sz w:val="24"/>
        </w:rPr>
        <w:t>RTF 367K: PRODUCING FILM AND TV</w:t>
      </w:r>
      <w:r>
        <w:rPr>
          <w:sz w:val="24"/>
        </w:rPr>
        <w:br/>
        <w:t>任课教授：Sarah Oh</w:t>
        <w:br/>
        <w:t>授课形式：线上+线下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不要选sarah oh...其他教授都🉑️ </w:t>
        <w:br/>
      </w:r>
    </w:p>
    <w:p>
      <w:r>
        <w:rPr>
          <w:b/>
          <w:sz w:val="24"/>
        </w:rPr>
        <w:t>63525: PLANET WORD</w:t>
      </w:r>
      <w:r>
        <w:rPr>
          <w:sz w:val="24"/>
        </w:rPr>
        <w:br/>
        <w:t>任课教授：Oyvind Bjoru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workload不是很大的一门ugs 一个学期最大的作业就是一个2500字的essay 其他的时间都很水 但是记考勤 总而言之可上 </w:t>
        <w:br/>
      </w:r>
    </w:p>
    <w:p>
      <w:r>
        <w:rPr>
          <w:b/>
          <w:sz w:val="24"/>
        </w:rPr>
        <w:t>28300: I301</w:t>
      </w:r>
      <w:r>
        <w:rPr>
          <w:sz w:val="24"/>
        </w:rPr>
        <w:br/>
        <w:t>任课教授：Slot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Discussion session的TA不行 </w:t>
        <w:br/>
      </w:r>
    </w:p>
    <w:p>
      <w:r>
        <w:rPr>
          <w:b/>
          <w:sz w:val="24"/>
        </w:rPr>
        <w:t>MIS 325: DATABASE MANAGEMENT</w:t>
      </w:r>
      <w:r>
        <w:rPr>
          <w:sz w:val="24"/>
        </w:rPr>
        <w:br/>
        <w:t>任课教授：Khoo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多看书，考试好好复习，in class exercise认真做就没问题 </w:t>
        <w:br/>
      </w:r>
    </w:p>
    <w:p>
      <w:r>
        <w:rPr>
          <w:b/>
          <w:sz w:val="24"/>
        </w:rPr>
        <w:t xml:space="preserve">55165: INTEGRAL CALCULUS </w:t>
      </w:r>
      <w:r>
        <w:rPr>
          <w:sz w:val="24"/>
        </w:rPr>
        <w:br/>
        <w:t>任课教授：Dr. Ishraq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作业不是人做的 但是考试没那么难 </w:t>
        <w:br/>
      </w:r>
    </w:p>
    <w:p>
      <w:r>
        <w:rPr>
          <w:b/>
          <w:sz w:val="24"/>
        </w:rPr>
        <w:t>I 301: INTRODUCTION TO INFORMATICS</w:t>
      </w:r>
      <w:r>
        <w:rPr>
          <w:sz w:val="24"/>
        </w:rPr>
        <w:br/>
        <w:t>任课教授：Dr. Slota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每周的任务就是读一些文章并且写discussion question，会有online的quiz，也会有在discussion session的group presentation和大课里的group presentation！我们算是随机分配的队友，只能说好运气很重要！队友不好要及时跟TA说明！ </w:t>
        <w:br/>
      </w:r>
    </w:p>
    <w:p>
      <w:r>
        <w:rPr>
          <w:b/>
          <w:sz w:val="24"/>
        </w:rPr>
        <w:t>STA301: INTRO TO DATA SCIENCE</w:t>
      </w:r>
      <w:r>
        <w:rPr>
          <w:sz w:val="24"/>
        </w:rPr>
        <w:br/>
        <w:t>任课教授：Harmony Luce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一定要去Office Hours，老师很好 </w:t>
        <w:br/>
      </w:r>
    </w:p>
    <w:p>
      <w:r>
        <w:rPr>
          <w:b/>
          <w:sz w:val="24"/>
        </w:rPr>
        <w:t>ECO320L: MACROECONOMIC THEORY</w:t>
      </w:r>
      <w:r>
        <w:rPr>
          <w:sz w:val="24"/>
        </w:rPr>
        <w:br/>
        <w:t>任课教授：Stephano Eusepi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听讲课不如看ppt </w:t>
        <w:br/>
      </w:r>
    </w:p>
    <w:p>
      <w:r>
        <w:rPr>
          <w:b/>
          <w:sz w:val="24"/>
        </w:rPr>
        <w:t>55165: INTEGRAL CALCULUS</w:t>
      </w:r>
      <w:r>
        <w:rPr>
          <w:sz w:val="24"/>
        </w:rPr>
        <w:br/>
        <w:t>任课教授：Ishraq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课程作业量：5.0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难，作业和discussion特别难。（考试还行） </w:t>
        <w:br/>
      </w:r>
    </w:p>
    <w:p>
      <w:r>
        <w:rPr>
          <w:b/>
          <w:sz w:val="24"/>
        </w:rPr>
        <w:t>38745: THE UNITED STATES SINCE 1865</w:t>
      </w:r>
      <w:r>
        <w:rPr>
          <w:sz w:val="24"/>
        </w:rPr>
        <w:br/>
        <w:t>任课教授：Rachel Ozanne</w:t>
        <w:br/>
        <w:t>授课形式：线上+线下</w:t>
        <w:br/>
        <w:t>上该课的学期：Fall 2023</w:t>
        <w:br/>
      </w:r>
      <w:r>
        <w:rPr>
          <w:b/>
          <w:sz w:val="24"/>
        </w:rPr>
        <w:t>Expected Letter Grade: B+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lectures和作业没太多联系，但是教授很有意思 </w:t>
        <w:br/>
      </w:r>
    </w:p>
    <w:p>
      <w:r>
        <w:rPr>
          <w:b/>
          <w:sz w:val="24"/>
        </w:rPr>
        <w:t xml:space="preserve">MIS301: MANAGEMENT INFORMATION SYSTEM </w:t>
      </w:r>
      <w:r>
        <w:rPr>
          <w:sz w:val="24"/>
        </w:rPr>
        <w:br/>
        <w:t xml:space="preserve">任课教授：Burke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备考过程比较痛苦但是平常还好 </w:t>
        <w:br/>
      </w:r>
    </w:p>
    <w:p>
      <w:r>
        <w:rPr>
          <w:b/>
          <w:sz w:val="24"/>
        </w:rPr>
        <w:t>M 325 K: DISCRETE MATHEMATICS</w:t>
      </w:r>
      <w:r>
        <w:rPr>
          <w:sz w:val="24"/>
        </w:rPr>
        <w:br/>
        <w:t>任课教授：Kanthimathi Sathasivan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还行吧，不是很难，课和笔记什么的都可以直接看懂。但是没有录播和笔记 </w:t>
        <w:br/>
      </w:r>
    </w:p>
    <w:p>
      <w:r>
        <w:rPr>
          <w:b/>
          <w:sz w:val="24"/>
        </w:rPr>
        <w:t>303: DD：TWO TO TANGO</w:t>
      </w:r>
      <w:r>
        <w:rPr>
          <w:sz w:val="24"/>
        </w:rPr>
        <w:br/>
        <w:t>任课教授：Ken-hou Lin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每个礼拜一三上午10:00-11:00上课，礼拜五没有课但是礼拜三下午6:00-8:00会有实际的跳舞课教你tango，如果觉得自己接受不了和异性亲密接触（搂着跳舞）的千万不要来。上课会讨论关于各种性别刻板印象以及人际关系的问题，感觉适合情侣上（更了解彼此的价值观什么的？）每节课都有reading要读或者电影要看，pop quiz完全随机看老师心情，一整个学期的成绩有5-6篇文章还有一篇正式的essay要写，比较烦。 </w:t>
        <w:br/>
      </w:r>
    </w:p>
    <w:p>
      <w:r>
        <w:rPr>
          <w:b/>
          <w:sz w:val="24"/>
        </w:rPr>
        <w:t>55165: M408L</w:t>
      </w:r>
      <w:r>
        <w:rPr>
          <w:sz w:val="24"/>
        </w:rPr>
        <w:br/>
        <w:t>任课教授：Ishraq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课程作业量：5.0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别来吧，课上难度很大而且教的不算很好。课前还有作业在quest上很容易忘记做。每周作业非常难不建议大一选这门课 </w:t>
        <w:br/>
      </w:r>
    </w:p>
    <w:p>
      <w:r>
        <w:rPr>
          <w:b/>
          <w:sz w:val="24"/>
        </w:rPr>
        <w:t>38715: HIS315K: THE UNITED STATES 1492-1865</w:t>
      </w:r>
      <w:r>
        <w:rPr>
          <w:sz w:val="24"/>
        </w:rPr>
        <w:br/>
        <w:t>任课教授：Mintz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每周有一个module要做，分为选择题和essay，选择题正常，essay题目有的时候太过于抽象，例如结合一个自画像和配文诗歌分析清教徒的思想。但是没有mid和final，整体学业压力中等。 </w:t>
        <w:br/>
      </w:r>
    </w:p>
    <w:p>
      <w:r>
        <w:rPr>
          <w:b/>
          <w:sz w:val="24"/>
        </w:rPr>
        <w:t>I310D: INTRO TO HUMAN-CENTERED DATA SCIENCE</w:t>
      </w:r>
      <w:r>
        <w:rPr>
          <w:sz w:val="24"/>
        </w:rPr>
        <w:br/>
        <w:t>任课教授：Abhijit Mishra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上课节奏对于没基础的同学可能较难适应 有python 基础上这课会较为容易作业较少 </w:t>
        <w:br/>
      </w:r>
    </w:p>
    <w:p>
      <w:r>
        <w:rPr>
          <w:b/>
          <w:sz w:val="24"/>
        </w:rPr>
        <w:t>CS303E: ELEMENTS OF COMPUTERS/PROGRAMMING</w:t>
      </w:r>
      <w:r>
        <w:rPr>
          <w:sz w:val="24"/>
        </w:rPr>
        <w:br/>
        <w:t>任课教授：Amrita Kaur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Python入门课挺好的作业，会多给一天的延长ddl，教授之前是斯坦福的 </w:t>
        <w:br/>
      </w:r>
    </w:p>
    <w:p>
      <w:r>
        <w:rPr>
          <w:b/>
          <w:sz w:val="24"/>
        </w:rPr>
        <w:t xml:space="preserve">ACC 380K: DATA ANALYTICS IN ACCOUNTING </w:t>
      </w:r>
      <w:r>
        <w:rPr>
          <w:sz w:val="24"/>
        </w:rPr>
        <w:br/>
        <w:t>任课教授：Hallman</w:t>
        <w:br/>
        <w:t>授课形式：线下</w:t>
        <w:br/>
        <w:t>上该课的学期：Fall 2022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对喜欢Python的Accounting student很友好。很basic。 老师讲的也很好。 </w:t>
        <w:br/>
      </w:r>
    </w:p>
    <w:p>
      <w:r>
        <w:rPr>
          <w:b/>
          <w:sz w:val="24"/>
        </w:rPr>
        <w:t>HIS 315K: THE UNITED STATES, 1492-1865</w:t>
      </w:r>
      <w:r>
        <w:rPr>
          <w:sz w:val="24"/>
        </w:rPr>
        <w:br/>
        <w:t>任课教授：H. W.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总之就是很好上，上课强制出勤没有drop，按老师要求记记笔记就可以了，每周的textbook作业也不算难。一共有四个writing作业，给分可能比较严格。 </w:t>
        <w:br/>
      </w:r>
    </w:p>
    <w:p>
      <w:r>
        <w:rPr>
          <w:b/>
          <w:sz w:val="24"/>
        </w:rPr>
        <w:t>FIN 357: BUSINESS FINANCE</w:t>
      </w:r>
      <w:r>
        <w:rPr>
          <w:sz w:val="24"/>
        </w:rPr>
        <w:br/>
        <w:t>任课教授：Sara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教授人很好，case需要早点儿做，有问题去Office hours，考试前把practice quiz做了就没问题 </w:t>
        <w:br/>
      </w:r>
    </w:p>
    <w:p>
      <w:r>
        <w:rPr>
          <w:b/>
          <w:sz w:val="24"/>
        </w:rPr>
        <w:t>ECO 371M: OUTSIDE THE MARKET</w:t>
      </w:r>
      <w:r>
        <w:rPr>
          <w:sz w:val="24"/>
        </w:rPr>
        <w:br/>
        <w:t>任课教授：Thomas Wiseman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A➕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上课听讲，再就看看书，没有难度 </w:t>
        <w:br/>
      </w:r>
    </w:p>
    <w:p>
      <w:r>
        <w:rPr>
          <w:b/>
          <w:sz w:val="24"/>
        </w:rPr>
        <w:t>ECO 354K: INTRODUCTORY GAME THEORY</w:t>
      </w:r>
      <w:r>
        <w:rPr>
          <w:sz w:val="24"/>
        </w:rPr>
        <w:br/>
        <w:t>任课教授：Caroline D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教授是法式英音，语速也很快，上课听讲有一定压力。如果说有什么能力对这门课最重要，那就是聪明。思维和反应速度要快，否则考试做不完的，作业也会很痛苦。基本不涉及经济知识（除了expected utility），数学需要基本的概率论和微积分，然后就是靠脑子了。这门课推荐硕博想读经济/应数的同学上。 </w:t>
        <w:br/>
      </w:r>
    </w:p>
    <w:p>
      <w:r>
        <w:rPr>
          <w:b/>
          <w:sz w:val="24"/>
        </w:rPr>
        <w:t>48240: INTRODUCTION TO ASTRONOMY</w:t>
      </w:r>
      <w:r>
        <w:rPr>
          <w:sz w:val="24"/>
        </w:rPr>
        <w:br/>
        <w:t>任课教授：Dr. Will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课程内容很有趣 拿分也不难 需要science的可以选 </w:t>
        <w:br/>
      </w:r>
    </w:p>
    <w:p>
      <w:r>
        <w:rPr>
          <w:b/>
          <w:sz w:val="24"/>
        </w:rPr>
        <w:t>CS 331: ALGORITHM AND COMPLEXITY</w:t>
      </w:r>
      <w:r>
        <w:rPr>
          <w:sz w:val="24"/>
        </w:rPr>
        <w:br/>
        <w:t>任课教授：Vijaya Ramachandran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如同避瘟神一样的避开Vijaya Ramachandran ---- 除非想不开，否则永远优先Fares Fraij和Dana Moshkovitz，次之Greg Plaxton和Eric Price。至于Sp24要上Algo Honors的，祝你们抢Shuchi Chawla好运 :) </w:t>
        <w:br/>
      </w:r>
    </w:p>
    <w:p>
      <w:r>
        <w:rPr>
          <w:b/>
          <w:sz w:val="24"/>
        </w:rPr>
        <w:t>ECO304K: INTRO TO MICRO ECONOMICS</w:t>
      </w:r>
      <w:r>
        <w:rPr>
          <w:sz w:val="24"/>
        </w:rPr>
        <w:br/>
        <w:t>任课教授：G. Dirk</w:t>
        <w:br/>
        <w:t>授课形式：线上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老师们非常好，虽然是线上的，但有很多互动环节，作业难度有点但是没有非常难。 </w:t>
        <w:br/>
      </w:r>
    </w:p>
    <w:p>
      <w:r>
        <w:rPr>
          <w:b/>
          <w:sz w:val="24"/>
        </w:rPr>
        <w:t>28301: I 302</w:t>
      </w:r>
      <w:r>
        <w:rPr>
          <w:sz w:val="24"/>
        </w:rPr>
        <w:br/>
        <w:t>任课教授：Davis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课程作业量：5.0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只有一个project，忙起来忙的要，课程难度并不高 </w:t>
        <w:br/>
      </w:r>
    </w:p>
    <w:p>
      <w:r>
        <w:rPr>
          <w:b/>
          <w:sz w:val="24"/>
        </w:rPr>
        <w:t>315K: THE UNITED STATES SINCE 1865</w:t>
      </w:r>
      <w:r>
        <w:rPr>
          <w:sz w:val="24"/>
        </w:rPr>
        <w:br/>
        <w:t>任课教授：Steven Mintz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教授口齿清晰程度：1.0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没有midterm和final </w:t>
        <w:br/>
      </w:r>
    </w:p>
    <w:p>
      <w:r>
        <w:rPr>
          <w:b/>
          <w:sz w:val="24"/>
        </w:rPr>
        <w:t>ECE 313: LINEAR SYSTEMS AND SIGNALS</w:t>
      </w:r>
      <w:r>
        <w:rPr>
          <w:sz w:val="24"/>
        </w:rPr>
        <w:br/>
        <w:t>任课教授：Al Cuevas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不是太难了吧，课很难，阅读很难，作业很难，并且每次考试都有quiz，有时候一周有四五个作业。难难难 </w:t>
        <w:br/>
      </w:r>
    </w:p>
    <w:p>
      <w:r>
        <w:rPr>
          <w:b/>
          <w:sz w:val="24"/>
        </w:rPr>
        <w:t>I 304: PROGRAMMING FOR INFORMATICS</w:t>
      </w:r>
      <w:r>
        <w:rPr>
          <w:sz w:val="24"/>
        </w:rPr>
        <w:br/>
        <w:t>任课教授：Matthew Lease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Matt讲课听清楚的，会一步步教你怎么思考！课上课下你有问题他都能帮你解决！作业大部分都挺费脑子，但是会给你很多时间，而且有很多extra credit，如果有题不会做，靠extra credit都能拉回来！ </w:t>
        <w:br/>
      </w:r>
    </w:p>
    <w:p>
      <w:r>
        <w:rPr>
          <w:b/>
          <w:sz w:val="24"/>
        </w:rPr>
        <w:t>38730: UNITED STATES HISTORY, 1492-1865</w:t>
      </w:r>
      <w:r>
        <w:rPr>
          <w:sz w:val="24"/>
        </w:rPr>
        <w:br/>
        <w:t>任课教授：Fourmy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A-/B+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教授授课水平：1.0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上课没有用，五篇essay基本围绕woman或slavery的主题。打分严，还要读两本课外书。 </w:t>
        <w:br/>
      </w:r>
    </w:p>
    <w:p>
      <w:r>
        <w:rPr>
          <w:b/>
          <w:sz w:val="24"/>
        </w:rPr>
        <w:t xml:space="preserve">310L: AMERICAN GOVERNMENT </w:t>
      </w:r>
      <w:r>
        <w:rPr>
          <w:sz w:val="24"/>
        </w:rPr>
        <w:br/>
        <w:t>任课教授：Mcdaniel</w:t>
        <w:br/>
        <w:t>授课形式：线上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别选 </w:t>
        <w:br/>
      </w:r>
    </w:p>
    <w:p>
      <w:r>
        <w:rPr>
          <w:b/>
          <w:sz w:val="24"/>
        </w:rPr>
        <w:t>I 310M: INTRO TO HEALTH INFORMATICS</w:t>
      </w:r>
      <w:r>
        <w:rPr>
          <w:sz w:val="24"/>
        </w:rPr>
        <w:br/>
        <w:t>任课教授：Bautista, John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总体来说挺简单的，跟I 301的模式差不多 </w:t>
        <w:br/>
      </w:r>
    </w:p>
    <w:p>
      <w:r>
        <w:rPr>
          <w:b/>
          <w:sz w:val="24"/>
        </w:rPr>
        <w:t>INF 380E: PERSPECTIVES ON INFORMATION</w:t>
      </w:r>
      <w:r>
        <w:rPr>
          <w:sz w:val="24"/>
        </w:rPr>
        <w:br/>
        <w:t>任课教授：R. David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研究生必修课。上课必须去，每周有少量阅读和作业，期末是写一个essay，总体负担不大。 </w:t>
        <w:br/>
      </w:r>
    </w:p>
    <w:p>
      <w:r>
        <w:rPr>
          <w:b/>
          <w:sz w:val="24"/>
        </w:rPr>
        <w:t>ANS 392C: INTRODUCTION TO CHINA</w:t>
      </w:r>
      <w:r>
        <w:rPr>
          <w:sz w:val="24"/>
        </w:rPr>
        <w:br/>
        <w:t>任课教授：Chiu-mi Lai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不建议上 grading is a myth 我用了第一个pass and fail的机会 </w:t>
        <w:br/>
      </w:r>
    </w:p>
    <w:p>
      <w:r>
        <w:rPr>
          <w:b/>
          <w:sz w:val="24"/>
        </w:rPr>
        <w:t>M 378K: MATHEMATICAL STATISTICS</w:t>
      </w:r>
      <w:r>
        <w:rPr>
          <w:sz w:val="24"/>
        </w:rPr>
        <w:br/>
        <w:t>任课教授：Maxwell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drop了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课程作业量：5.0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教授授课水平：1.0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天天下课前摇骰子决定交什么，15%的成绩你要写pre class，post hw，in class group quiz，你写了三份但只有一份算成绩，还是下课前才知道交什么，虽然不计attendance但是你不去你不知道交什么，上课顶多讲个density function然后就让我们自己做worksheet，大家都不会的话，他最多讲个example就没了，75分钟的课他平均也就讲个20分钟左右吧。除了对数学真的热爱个人不建议上这位教授的课 </w:t>
        <w:br/>
      </w:r>
    </w:p>
    <w:p>
      <w:r>
        <w:rPr>
          <w:b/>
          <w:sz w:val="24"/>
        </w:rPr>
        <w:t>ACC 366P: ACCOUNTING PRACTICUM</w:t>
      </w:r>
      <w:r>
        <w:rPr>
          <w:sz w:val="24"/>
        </w:rPr>
        <w:br/>
        <w:t>任课教授：Kamas</w:t>
        <w:br/>
        <w:t>授课形式：线上+线下</w:t>
        <w:br/>
        <w:t>上该课的学期：Spring 2022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帮别人报税，很有趣， </w:t>
        <w:br/>
      </w:r>
    </w:p>
    <w:p>
      <w:r>
        <w:rPr>
          <w:b/>
          <w:sz w:val="24"/>
        </w:rPr>
        <w:t>21650: AET304: FNDTNS OF ART/ENTERTAIN TECH</w:t>
      </w:r>
      <w:r>
        <w:rPr>
          <w:sz w:val="24"/>
        </w:rPr>
        <w:br/>
        <w:t>任课教授：Starbuck</w:t>
        <w:br/>
        <w:t>授课形式：线上+线下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AET专业的必修课，同时也有vpva的core，整体课程还是很轻松欢乐的，大概两三周做一个project。没有mid和final，我感觉算是一门快乐的水课，虽然学不太到深层次的专业知识，但是对于扩充思路还是有帮助的。 </w:t>
        <w:br/>
      </w:r>
    </w:p>
    <w:p>
      <w:r>
        <w:rPr>
          <w:b/>
          <w:sz w:val="24"/>
        </w:rPr>
        <w:t>ECO304K: ECON</w:t>
      </w:r>
      <w:r>
        <w:rPr>
          <w:sz w:val="24"/>
        </w:rPr>
        <w:br/>
        <w:t>任课教授：Dr. Fourmy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挺好的 </w:t>
        <w:br/>
      </w:r>
    </w:p>
    <w:p>
      <w:r>
        <w:rPr>
          <w:b/>
          <w:sz w:val="24"/>
        </w:rPr>
        <w:t>INF391D: SURVEY OF INFORMATION</w:t>
      </w:r>
      <w:r>
        <w:rPr>
          <w:sz w:val="24"/>
        </w:rPr>
        <w:br/>
        <w:t>任课教授：Yan Zhang</w:t>
        <w:br/>
        <w:t>授课形式：线下</w:t>
        <w:br/>
        <w:t>上该课的学期：Fall 2021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博士生必修课。上课必须去，每周有若干篇阅读，上课会讨论，期末为写一个文献综述，总体阅读量中等，负担不大。 </w:t>
        <w:br/>
      </w:r>
    </w:p>
    <w:p>
      <w:r>
        <w:rPr>
          <w:b/>
          <w:sz w:val="24"/>
        </w:rPr>
        <w:t>32125: ANT304: INTRO ARCHAEOL STDS: PREHIST</w:t>
      </w:r>
      <w:r>
        <w:rPr>
          <w:sz w:val="24"/>
        </w:rPr>
        <w:br/>
        <w:t>任课教授：Valdez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周一早八伤不起。。。而且lecture听的也有点痛苦。虽然内容不难，但是完全干讲，没有ppt，很少板书，一些专有名词不知道怎么拼很容易跟不上。不过早八不计考勤，另外教授不给提供任何ppt，付费教材是教授自己写的，卖60刀，因为是新出版所以没法薅羊毛。lab课内容不难，每周有一个lab课的assignment。没有mid和final但是差不多两周一个test，一共五个，最低分可以drop，test只要认真看他的教材就不难。不是水课，但同时有nature science1的core和global cultures的flag，所以可以选。 </w:t>
        <w:br/>
      </w:r>
    </w:p>
    <w:p>
      <w:r>
        <w:rPr>
          <w:b/>
          <w:sz w:val="24"/>
        </w:rPr>
        <w:t>610D: JAPANESE</w:t>
      </w:r>
      <w:r>
        <w:rPr>
          <w:sz w:val="24"/>
        </w:rPr>
        <w:br/>
        <w:t>任课教授：Duffey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非常好， 学日语的同学就选Duffey 先生 </w:t>
        <w:br/>
      </w:r>
    </w:p>
    <w:p>
      <w:r>
        <w:rPr>
          <w:b/>
          <w:sz w:val="24"/>
        </w:rPr>
        <w:t>303E: ELEMENTS OF PROGRAMMING</w:t>
      </w:r>
      <w:r>
        <w:rPr>
          <w:sz w:val="24"/>
        </w:rPr>
        <w:br/>
        <w:t>任课教授：Kaur Amrita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非常好， 作业考试有些难， 平时多去Office hour </w:t>
        <w:br/>
      </w:r>
    </w:p>
    <w:p>
      <w:r>
        <w:rPr>
          <w:b/>
          <w:sz w:val="24"/>
        </w:rPr>
        <w:t>I301: INTRODUCTION TO INFORMATICS</w:t>
      </w:r>
      <w:r>
        <w:rPr>
          <w:sz w:val="24"/>
        </w:rPr>
        <w:br/>
        <w:t>任课教授：Stephen Slota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iSchool专业课，lecture有点无聊 </w:t>
        <w:br/>
      </w:r>
    </w:p>
    <w:p>
      <w:r>
        <w:rPr>
          <w:b/>
          <w:sz w:val="24"/>
        </w:rPr>
        <w:t>58100: FOUNDATIONS OF DATA ANALYSIS</w:t>
      </w:r>
      <w:r>
        <w:rPr>
          <w:sz w:val="24"/>
        </w:rPr>
        <w:br/>
        <w:t>任课教授：Kyong Joo</w:t>
        <w:br/>
        <w:t>授课形式：线上+线下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听了就能过 考试可以带cheatsheet </w:t>
        <w:br/>
      </w:r>
    </w:p>
    <w:p>
      <w:r>
        <w:rPr>
          <w:b/>
          <w:sz w:val="24"/>
        </w:rPr>
        <w:t xml:space="preserve">I 372: CAREER SUCCESS IN DIGITAL ORGANIZATION </w:t>
      </w:r>
      <w:r>
        <w:rPr>
          <w:sz w:val="24"/>
        </w:rPr>
        <w:br/>
        <w:t>任课教授：Kayla Booth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informatics专业必修课，assignments都是教你写resume，cover letter之类的 </w:t>
        <w:br/>
      </w:r>
    </w:p>
    <w:p>
      <w:r>
        <w:rPr>
          <w:b/>
          <w:sz w:val="24"/>
        </w:rPr>
        <w:t>M 378: SCIENTIFIC COMPUTATION IN NUMERICAL ANALYSIS</w:t>
      </w:r>
      <w:r>
        <w:rPr>
          <w:sz w:val="24"/>
        </w:rPr>
        <w:br/>
        <w:t>任课教授：Joseph Kileel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看textbook比上课清楚 </w:t>
        <w:br/>
      </w:r>
    </w:p>
    <w:p>
      <w:r>
        <w:rPr>
          <w:b/>
          <w:sz w:val="24"/>
        </w:rPr>
        <w:t>CS 371N: NATURAL LANGUAGE PROCESSING</w:t>
      </w:r>
      <w:r>
        <w:rPr>
          <w:sz w:val="24"/>
        </w:rPr>
        <w:br/>
        <w:t xml:space="preserve">任课教授：Greg Durrett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project小复杂 </w:t>
        <w:br/>
      </w:r>
    </w:p>
    <w:p>
      <w:r>
        <w:rPr>
          <w:b/>
          <w:sz w:val="24"/>
        </w:rPr>
        <w:t>CMS315M: INTERPERSONAL COMM THEORY</w:t>
      </w:r>
      <w:r>
        <w:rPr>
          <w:sz w:val="24"/>
        </w:rPr>
        <w:br/>
        <w:t>任课教授：John Daly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不知道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教授很passionate但是上课完全不讲书必须全部靠自学，考试开卷但是上课很多概念既不在书里也不在ppt里老师只是提一下带过，考试却会考到具体概念 </w:t>
        <w:br/>
      </w:r>
    </w:p>
    <w:p>
      <w:r>
        <w:rPr>
          <w:b/>
          <w:sz w:val="24"/>
        </w:rPr>
        <w:t>ORI 390R.5: APPLIED STOCHASTIC PROCESSES</w:t>
      </w:r>
      <w:r>
        <w:rPr>
          <w:sz w:val="24"/>
        </w:rPr>
        <w:br/>
        <w:t>任课教授：John Hasenbein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老师讲课思路非常清晰，授课内容对理解随机过程有很大帮助；授课形式是板书，因此如果缺课可能会跟不上 </w:t>
        <w:br/>
      </w:r>
    </w:p>
    <w:p>
      <w:r>
        <w:rPr>
          <w:b/>
          <w:sz w:val="24"/>
        </w:rPr>
        <w:t>ORI 390R.17: DECISION ANALYSIS</w:t>
      </w:r>
      <w:r>
        <w:rPr>
          <w:sz w:val="24"/>
        </w:rPr>
        <w:br/>
        <w:t>任课教授：Eric Bickel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授课内容本身不难，但是对掌握程度要求较高；期中考试的考核形式比较特别：共15道选择题，每道题的得分由分配给正确选项的概率决定（如果给正确选项分配0的概率则得分为负无穷）；期末考试为普通的问答题形式；有小组形式的case study，工作量较大。 </w:t>
        <w:br/>
      </w:r>
    </w:p>
    <w:p>
      <w:r>
        <w:rPr>
          <w:b/>
          <w:sz w:val="24"/>
        </w:rPr>
        <w:t xml:space="preserve">ASE 389: INTRODUCTION TO OPTIMIZATION </w:t>
      </w:r>
      <w:r>
        <w:rPr>
          <w:sz w:val="24"/>
        </w:rPr>
        <w:br/>
        <w:t xml:space="preserve">任课教授：Efstathios Bakolas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入门优化可以冲 </w:t>
        <w:br/>
      </w:r>
    </w:p>
    <w:p>
      <w:r>
        <w:rPr>
          <w:b/>
          <w:sz w:val="24"/>
        </w:rPr>
        <w:t>ASE 381P: STATISTICAL ESTIMATION</w:t>
      </w:r>
      <w:r>
        <w:rPr>
          <w:sz w:val="24"/>
        </w:rPr>
        <w:br/>
        <w:t xml:space="preserve">任课教授：Todd Humphreys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我只是旁听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Hour：4.0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课程作业量：5.0</w:t>
      </w:r>
    </w:p>
    <w:p>
      <w:pPr>
        <w:pStyle w:val="ListBullet"/>
      </w:pPr>
      <w:r>
        <w:rPr>
          <w:sz w:val="24"/>
        </w:rPr>
        <w:t>课程阅读量：5.0</w:t>
      </w:r>
    </w:p>
    <w:p>
      <w:pPr>
        <w:pStyle w:val="ListBullet"/>
      </w:pPr>
      <w:r>
        <w:rPr>
          <w:sz w:val="24"/>
        </w:rPr>
        <w:t>作业难度：5.0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状态估计的基础，但是课程很酸爽 </w:t>
        <w:br/>
      </w:r>
    </w:p>
    <w:p>
      <w:r>
        <w:rPr>
          <w:b/>
          <w:sz w:val="24"/>
        </w:rPr>
        <w:t>63835: SUSTAINING A PLANT</w:t>
      </w:r>
      <w:r>
        <w:rPr>
          <w:sz w:val="24"/>
        </w:rPr>
        <w:br/>
        <w:t>任课教授：J Banner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没有writing flag为什么要写这么多essay </w:t>
        <w:br/>
      </w:r>
    </w:p>
    <w:p>
      <w:r>
        <w:rPr>
          <w:b/>
          <w:sz w:val="24"/>
        </w:rPr>
        <w:t>FIN 367: INVESTMENT MANAGEMENT</w:t>
      </w:r>
      <w:r>
        <w:rPr>
          <w:sz w:val="24"/>
        </w:rPr>
        <w:br/>
        <w:t>任课教授：Gregory A.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B+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教授授课水平：1.0</w:t>
      </w:r>
    </w:p>
    <w:p>
      <w:pPr>
        <w:spacing w:before="20"/>
      </w:pPr>
      <w:r>
        <w:rPr>
          <w:sz w:val="24"/>
        </w:rPr>
        <w:br/>
        <w:t>详细评价/建议：</w:t>
      </w:r>
    </w:p>
    <w:p/>
    <w:p>
      <w:pPr>
        <w:pStyle w:val="ListBullet"/>
      </w:pPr>
      <w:r>
        <w:rPr>
          <w:sz w:val="24"/>
        </w:rPr>
        <w:t xml:space="preserve">教授很聪明，可惜不会教课，时常跑偏主题。考试个人感觉并没有那么困难，只是如果光凭教授讲的东西你是不会考好的，第一次Exam 我这个section平均分比其他教授低10分起步。诚心建议如果能选到其他教授肯定是其他教授优选，实在没得选了只能靠自学了。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